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A5C9E" w14:textId="77777777" w:rsidR="00EF2916" w:rsidRDefault="00000000">
      <w:pPr>
        <w:pStyle w:val="Heading1"/>
      </w:pPr>
      <w:r>
        <w:t>Pseudocode – Smart Cooling Fan Simulation</w:t>
      </w:r>
    </w:p>
    <w:p w14:paraId="55EFFACE" w14:textId="7CA875AF" w:rsidR="00EF2916" w:rsidRDefault="00000000">
      <w:r>
        <w:br/>
        <w:t>BEGIN</w:t>
      </w:r>
      <w:r>
        <w:br/>
      </w:r>
      <w:r>
        <w:br/>
        <w:t xml:space="preserve">  Get input values from user (Ta, T0, Tmax, L, sim_time)</w:t>
      </w:r>
      <w:r>
        <w:br/>
      </w:r>
      <w:r>
        <w:br/>
        <w:t xml:space="preserve">  Initialize time array and temperature array</w:t>
      </w:r>
      <w:r>
        <w:br/>
        <w:t xml:space="preserve">  Set initial temperature T[0] = T0</w:t>
      </w:r>
      <w:r>
        <w:br/>
      </w:r>
      <w:r>
        <w:br/>
        <w:t xml:space="preserve">  FOR each time step i from 1 to sim_time DO</w:t>
      </w:r>
      <w:r>
        <w:br/>
      </w:r>
      <w:r>
        <w:br/>
        <w:t xml:space="preserve">    Get current temperature T[i-1]</w:t>
      </w:r>
      <w:r>
        <w:br/>
      </w:r>
      <w:r>
        <w:br/>
        <w:t xml:space="preserve">    IF T &lt; 40</w:t>
      </w:r>
      <w:r>
        <w:br/>
        <w:t xml:space="preserve">      Set FanSpeed = Low</w:t>
      </w:r>
      <w:r>
        <w:br/>
        <w:t xml:space="preserve">      fanLevel = 0.2</w:t>
      </w:r>
      <w:r>
        <w:br/>
        <w:t xml:space="preserve">    ELSE IF T &lt; 60</w:t>
      </w:r>
      <w:r>
        <w:br/>
        <w:t xml:space="preserve">      Set FanSpeed = Medium</w:t>
      </w:r>
      <w:r>
        <w:br/>
        <w:t xml:space="preserve">      fanLevel = 0.5</w:t>
      </w:r>
      <w:r>
        <w:br/>
        <w:t xml:space="preserve">    ELSE</w:t>
      </w:r>
      <w:r>
        <w:br/>
        <w:t xml:space="preserve">      Set FanSpeed = High</w:t>
      </w:r>
      <w:r>
        <w:br/>
        <w:t xml:space="preserve">      fanLevel = 1.0</w:t>
      </w:r>
      <w:r>
        <w:br/>
        <w:t xml:space="preserve">    END IF</w:t>
      </w:r>
      <w:r>
        <w:br/>
      </w:r>
      <w:r>
        <w:br/>
        <w:t xml:space="preserve">    Calculate heat = alpha × L</w:t>
      </w:r>
      <w:r>
        <w:br/>
        <w:t xml:space="preserve">    Calculate cooling = beta × fanLevel</w:t>
      </w:r>
      <w:r>
        <w:br/>
        <w:t xml:space="preserve">    Calculate ambient loss = gamma × (T[i-1] - Ta)</w:t>
      </w:r>
      <w:r>
        <w:br/>
      </w:r>
      <w:r>
        <w:br/>
        <w:t xml:space="preserve">    Compute next temperature:</w:t>
      </w:r>
      <w:r>
        <w:br/>
        <w:t xml:space="preserve">      T[i] = T[i-1] + heat - cooling - ambient</w:t>
      </w:r>
      <w:r>
        <w:br/>
      </w:r>
      <w:r>
        <w:br/>
        <w:t xml:space="preserve">    IF T[i] &gt;= Tmax THEN</w:t>
      </w:r>
      <w:r>
        <w:br/>
        <w:t xml:space="preserve">      Set Status = Shutdown</w:t>
      </w:r>
      <w:r>
        <w:br/>
        <w:t xml:space="preserve">      Set FanSpeed = Off</w:t>
      </w:r>
      <w:r>
        <w:br/>
        <w:t xml:space="preserve">      BREAK loop</w:t>
      </w:r>
      <w:r>
        <w:br/>
        <w:t xml:space="preserve">    ELSE</w:t>
      </w:r>
      <w:r>
        <w:br/>
        <w:t xml:space="preserve">      Set Status = Running</w:t>
      </w:r>
      <w:r>
        <w:br/>
        <w:t xml:space="preserve">    END IF</w:t>
      </w:r>
      <w:r>
        <w:br/>
      </w:r>
      <w:r>
        <w:br/>
        <w:t xml:space="preserve">  END FOR</w:t>
      </w:r>
      <w:r>
        <w:br/>
      </w:r>
      <w:r>
        <w:br/>
      </w:r>
      <w:r>
        <w:lastRenderedPageBreak/>
        <w:t xml:space="preserve">  Display temperature and fan speed plots</w:t>
      </w:r>
      <w:r>
        <w:br/>
        <w:t xml:space="preserve">  Export temperature data to Excel</w:t>
      </w:r>
      <w:r>
        <w:br/>
      </w:r>
      <w:r>
        <w:br/>
        <w:t>END</w:t>
      </w:r>
      <w:r>
        <w:br/>
      </w:r>
      <w:r w:rsidR="00234329">
        <w:t>Khosrow Yameen</w:t>
      </w:r>
      <w:r w:rsidR="00234329">
        <w:br/>
        <w:t>22119672</w:t>
      </w:r>
    </w:p>
    <w:sectPr w:rsidR="00EF29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13642">
    <w:abstractNumId w:val="8"/>
  </w:num>
  <w:num w:numId="2" w16cid:durableId="657419229">
    <w:abstractNumId w:val="6"/>
  </w:num>
  <w:num w:numId="3" w16cid:durableId="777068877">
    <w:abstractNumId w:val="5"/>
  </w:num>
  <w:num w:numId="4" w16cid:durableId="2029526594">
    <w:abstractNumId w:val="4"/>
  </w:num>
  <w:num w:numId="5" w16cid:durableId="504978683">
    <w:abstractNumId w:val="7"/>
  </w:num>
  <w:num w:numId="6" w16cid:durableId="354313343">
    <w:abstractNumId w:val="3"/>
  </w:num>
  <w:num w:numId="7" w16cid:durableId="338388169">
    <w:abstractNumId w:val="2"/>
  </w:num>
  <w:num w:numId="8" w16cid:durableId="450058489">
    <w:abstractNumId w:val="1"/>
  </w:num>
  <w:num w:numId="9" w16cid:durableId="1775052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4329"/>
    <w:rsid w:val="0029639D"/>
    <w:rsid w:val="00326F90"/>
    <w:rsid w:val="00607E8D"/>
    <w:rsid w:val="00AA1D8D"/>
    <w:rsid w:val="00AE53F8"/>
    <w:rsid w:val="00B47730"/>
    <w:rsid w:val="00CB0664"/>
    <w:rsid w:val="00EF29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47486C"/>
  <w14:defaultImageDpi w14:val="300"/>
  <w15:docId w15:val="{CA061388-923E-4D02-AE6D-B25E5915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Inayatullah Mohib</cp:lastModifiedBy>
  <cp:revision>2</cp:revision>
  <dcterms:created xsi:type="dcterms:W3CDTF">2025-05-11T00:42:00Z</dcterms:created>
  <dcterms:modified xsi:type="dcterms:W3CDTF">2025-05-11T00:42:00Z</dcterms:modified>
  <cp:category/>
</cp:coreProperties>
</file>