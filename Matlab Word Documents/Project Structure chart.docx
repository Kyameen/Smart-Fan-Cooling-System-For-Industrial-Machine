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C26B5" w14:textId="77777777" w:rsidR="00482528" w:rsidRDefault="00000000">
      <w:pPr>
        <w:pStyle w:val="Heading1"/>
      </w:pPr>
      <w:r>
        <w:t>Structure Chart Explanation – Smart Cooling Fan System</w:t>
      </w:r>
    </w:p>
    <w:p w14:paraId="7EF5B35C" w14:textId="77777777" w:rsidR="00482528" w:rsidRDefault="00000000">
      <w:r>
        <w:t>The diagram provided visually presents the structure chart of our MATLAB-based Smart Cooling Fan System. Below is a detailed description of each script/module, its purpose in the system, and the student responsible for it.</w:t>
      </w:r>
    </w:p>
    <w:p w14:paraId="4DE99F94" w14:textId="77777777" w:rsidR="006D394F" w:rsidRDefault="006D394F"/>
    <w:p w14:paraId="6A290242" w14:textId="6C0DAB84" w:rsidR="006D394F" w:rsidRDefault="006D394F" w:rsidP="006D394F">
      <w:r w:rsidRPr="006D394F">
        <w:drawing>
          <wp:inline distT="0" distB="0" distL="0" distR="0" wp14:anchorId="45BAB0F1" wp14:editId="7721F054">
            <wp:extent cx="4429125" cy="6162675"/>
            <wp:effectExtent l="0" t="0" r="9525" b="9525"/>
            <wp:docPr id="1424481165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1165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61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1729" w14:textId="77777777" w:rsidR="006D394F" w:rsidRDefault="006D394F"/>
    <w:p w14:paraId="32EEC6CF" w14:textId="77777777" w:rsidR="00482528" w:rsidRDefault="00000000">
      <w:pPr>
        <w:pStyle w:val="Heading2"/>
      </w:pPr>
      <w:r>
        <w:lastRenderedPageBreak/>
        <w:t>1. mainGUI.m</w:t>
      </w:r>
    </w:p>
    <w:p w14:paraId="0D4DCCBE" w14:textId="77777777" w:rsidR="00482528" w:rsidRDefault="00000000">
      <w:r>
        <w:t>This is the top-level script that controls the flow of the simulation. It manages user input from the GUI, calls initialization and simulation functions, and handles 2D/3D plotting of results.</w:t>
      </w:r>
      <w:r>
        <w:br/>
        <w:t>Responsible Student: Khosrow Yameen (Software Engineering)</w:t>
      </w:r>
    </w:p>
    <w:p w14:paraId="7CB44AD2" w14:textId="77777777" w:rsidR="00482528" w:rsidRDefault="00000000">
      <w:pPr>
        <w:pStyle w:val="Heading2"/>
      </w:pPr>
      <w:r>
        <w:t>2. get_user_inputs.m</w:t>
      </w:r>
    </w:p>
    <w:p w14:paraId="2BA7442A" w14:textId="77777777" w:rsidR="00482528" w:rsidRDefault="00000000">
      <w:r>
        <w:t>This helper script retrieves and processes user inputs entered through the GUI fields.</w:t>
      </w:r>
      <w:r>
        <w:br/>
        <w:t>Responsible Student: Samuel Gbemi (Mechanical Engineering)</w:t>
      </w:r>
    </w:p>
    <w:p w14:paraId="4AEECC0F" w14:textId="77777777" w:rsidR="00482528" w:rsidRDefault="00000000">
      <w:pPr>
        <w:pStyle w:val="Heading2"/>
      </w:pPr>
      <w:r>
        <w:t>3. initialize_system.m</w:t>
      </w:r>
    </w:p>
    <w:p w14:paraId="46173C42" w14:textId="77777777" w:rsidR="00482528" w:rsidRDefault="00000000">
      <w:r>
        <w:t>Initializes the state variables such as time steps, temperature array, and simulation parameters like alpha, beta, gamma.</w:t>
      </w:r>
      <w:r>
        <w:br/>
        <w:t>Responsible Student: Samuel Gbemi (Mechanical Engineering)</w:t>
      </w:r>
    </w:p>
    <w:p w14:paraId="046F7D88" w14:textId="77777777" w:rsidR="00482528" w:rsidRDefault="00000000">
      <w:pPr>
        <w:pStyle w:val="Heading2"/>
      </w:pPr>
      <w:r>
        <w:t>4. simulate_smart_fan.m</w:t>
      </w:r>
    </w:p>
    <w:p w14:paraId="442F7DCF" w14:textId="77777777" w:rsidR="00482528" w:rsidRDefault="00000000">
      <w:r>
        <w:t>Contains the main simulation loop. It updates the temperature over time, determines fan speed based on temperature thresholds, and checks for shutdown conditions.</w:t>
      </w:r>
      <w:r>
        <w:br/>
        <w:t>Responsible Student: Samuel Gbemi (Mechanical Engineering)</w:t>
      </w:r>
    </w:p>
    <w:p w14:paraId="6CFA38E6" w14:textId="77777777" w:rsidR="00482528" w:rsidRDefault="00000000">
      <w:pPr>
        <w:pStyle w:val="Heading2"/>
      </w:pPr>
      <w:r>
        <w:t>5. fan_speed_to_numeric.m</w:t>
      </w:r>
    </w:p>
    <w:p w14:paraId="5665D36D" w14:textId="77777777" w:rsidR="00482528" w:rsidRDefault="00000000">
      <w:r>
        <w:t>Converts categorical fan speed levels (e.g., Low, Medium, High) into numerical values for accurate plotting on the GUI.</w:t>
      </w:r>
      <w:r>
        <w:br/>
        <w:t>Responsible Student: Khosrow Yameen (Software Engineering)</w:t>
      </w:r>
    </w:p>
    <w:p w14:paraId="1B6CF0D0" w14:textId="77777777" w:rsidR="00482528" w:rsidRDefault="00000000">
      <w:pPr>
        <w:pStyle w:val="Heading2"/>
      </w:pPr>
      <w:r>
        <w:t>6. Excel Export Logic</w:t>
      </w:r>
    </w:p>
    <w:p w14:paraId="3D5F2AD6" w14:textId="77777777" w:rsidR="00482528" w:rsidRDefault="00000000">
      <w:r>
        <w:t>This logic is embedded within the simulation to export temperature data to an Excel file named 'temperature_log.xlsx'.</w:t>
      </w:r>
      <w:r>
        <w:br/>
        <w:t>Responsible Student: Khosrow Yameen (Software Engineering)</w:t>
      </w:r>
    </w:p>
    <w:p w14:paraId="06FB3454" w14:textId="77777777" w:rsidR="00482528" w:rsidRDefault="00000000">
      <w:pPr>
        <w:pStyle w:val="Heading2"/>
      </w:pPr>
      <w:r>
        <w:t>7. publish_script.m</w:t>
      </w:r>
    </w:p>
    <w:p w14:paraId="6E133329" w14:textId="2853685F" w:rsidR="00482528" w:rsidRDefault="00000000">
      <w:r>
        <w:t>A standalone script designed specifically to demonstrate the simulation process and generate a publishable report in HTML or PDF format.</w:t>
      </w:r>
      <w:r>
        <w:br/>
        <w:t>Responsible Student: Khosrow Yameen (Software Engineering)</w:t>
      </w:r>
      <w:r w:rsidR="006D394F">
        <w:br/>
      </w:r>
      <w:r w:rsidR="006D394F">
        <w:br/>
        <w:t xml:space="preserve">Khosrow Yameen </w:t>
      </w:r>
      <w:r w:rsidR="006D394F">
        <w:br/>
        <w:t>22119672</w:t>
      </w:r>
      <w:r w:rsidR="006D394F">
        <w:br/>
      </w:r>
    </w:p>
    <w:sectPr w:rsidR="00482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803420">
    <w:abstractNumId w:val="8"/>
  </w:num>
  <w:num w:numId="2" w16cid:durableId="1019085371">
    <w:abstractNumId w:val="6"/>
  </w:num>
  <w:num w:numId="3" w16cid:durableId="293565279">
    <w:abstractNumId w:val="5"/>
  </w:num>
  <w:num w:numId="4" w16cid:durableId="2066829706">
    <w:abstractNumId w:val="4"/>
  </w:num>
  <w:num w:numId="5" w16cid:durableId="1387995413">
    <w:abstractNumId w:val="7"/>
  </w:num>
  <w:num w:numId="6" w16cid:durableId="169300514">
    <w:abstractNumId w:val="3"/>
  </w:num>
  <w:num w:numId="7" w16cid:durableId="432438806">
    <w:abstractNumId w:val="2"/>
  </w:num>
  <w:num w:numId="8" w16cid:durableId="933901742">
    <w:abstractNumId w:val="1"/>
  </w:num>
  <w:num w:numId="9" w16cid:durableId="168775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014"/>
    <w:rsid w:val="00326F90"/>
    <w:rsid w:val="00482528"/>
    <w:rsid w:val="006D394F"/>
    <w:rsid w:val="00AA1D8D"/>
    <w:rsid w:val="00AE53F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A0F80"/>
  <w14:defaultImageDpi w14:val="300"/>
  <w15:docId w15:val="{CA061388-923E-4D02-AE6D-B25E5915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Inayatullah Mohib</cp:lastModifiedBy>
  <cp:revision>2</cp:revision>
  <dcterms:created xsi:type="dcterms:W3CDTF">2025-05-11T00:41:00Z</dcterms:created>
  <dcterms:modified xsi:type="dcterms:W3CDTF">2025-05-11T00:41:00Z</dcterms:modified>
  <cp:category/>
</cp:coreProperties>
</file>